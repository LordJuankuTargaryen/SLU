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805" w:rsidRDefault="00C55805" w:rsidP="00C55805">
      <w:pPr>
        <w:pStyle w:val="APABodyText"/>
        <w:jc w:val="left"/>
      </w:pPr>
    </w:p>
    <w:p w:rsidR="00C55805" w:rsidRDefault="00C55805" w:rsidP="00C55805">
      <w:pPr>
        <w:pStyle w:val="APABodyText"/>
        <w:jc w:val="left"/>
      </w:pPr>
    </w:p>
    <w:p w:rsidR="00C55805" w:rsidRPr="00C55805" w:rsidRDefault="00C55805" w:rsidP="00C55805">
      <w:pPr>
        <w:pStyle w:val="APABodyText"/>
        <w:jc w:val="left"/>
      </w:pPr>
    </w:p>
    <w:p w:rsidR="00C55805" w:rsidRPr="00C55805" w:rsidRDefault="00C55805" w:rsidP="00C55805">
      <w:pPr>
        <w:pStyle w:val="APABodyText"/>
        <w:rPr>
          <w:b/>
          <w:bCs/>
        </w:rPr>
      </w:pPr>
      <w:r w:rsidRPr="00C55805">
        <w:t>SAINT LEO UNIVERSITY</w:t>
      </w: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</w:pPr>
      <w:r w:rsidRPr="00C55805">
        <w:t xml:space="preserve">Desarrollo de Aps </w:t>
      </w:r>
      <w:proofErr w:type="spellStart"/>
      <w:r w:rsidRPr="00C55805">
        <w:t>Móviles</w:t>
      </w:r>
      <w:proofErr w:type="spellEnd"/>
      <w:r w:rsidRPr="00C55805">
        <w:t xml:space="preserve"> COM-437ES-AVOL1</w:t>
      </w:r>
    </w:p>
    <w:p w:rsidR="00C55805" w:rsidRPr="00C55805" w:rsidRDefault="00C55805" w:rsidP="00C55805">
      <w:pPr>
        <w:pStyle w:val="APABodyText"/>
        <w:rPr>
          <w:rStyle w:val="MquinadeescribirHTML"/>
          <w:rFonts w:ascii="Times New Roman" w:eastAsiaTheme="minorEastAsia" w:hAnsi="Times New Roman" w:cs="Times New Roman"/>
          <w:b/>
          <w:bCs/>
          <w:iCs w:val="0"/>
          <w:sz w:val="24"/>
          <w:szCs w:val="24"/>
          <w:lang w:val="es-ES_tradnl"/>
        </w:rPr>
      </w:pPr>
    </w:p>
    <w:p w:rsidR="00C55805" w:rsidRPr="00C55805" w:rsidRDefault="00C55805" w:rsidP="00C55805">
      <w:pPr>
        <w:pStyle w:val="APABodyText"/>
        <w:rPr>
          <w:rStyle w:val="MquinadeescribirHTML"/>
          <w:rFonts w:ascii="Times New Roman" w:eastAsiaTheme="minorEastAsia" w:hAnsi="Times New Roman" w:cs="Times New Roman"/>
          <w:b/>
          <w:bCs/>
          <w:iCs w:val="0"/>
          <w:sz w:val="24"/>
          <w:szCs w:val="24"/>
          <w:lang w:val="es-ES_tradnl"/>
        </w:rPr>
      </w:pPr>
    </w:p>
    <w:p w:rsidR="00C55805" w:rsidRPr="00C55805" w:rsidRDefault="00C55805" w:rsidP="00C55805">
      <w:pPr>
        <w:pStyle w:val="APABodyText"/>
      </w:pPr>
      <w:r w:rsidRPr="00C55805">
        <w:t xml:space="preserve">M1 </w:t>
      </w:r>
      <w:proofErr w:type="spellStart"/>
      <w:r w:rsidRPr="00C55805">
        <w:t>Borrador</w:t>
      </w:r>
      <w:proofErr w:type="spellEnd"/>
      <w:r w:rsidRPr="00C55805">
        <w:t xml:space="preserve"> del </w:t>
      </w:r>
      <w:proofErr w:type="spellStart"/>
      <w:r w:rsidRPr="00C55805">
        <w:t>proyecto</w:t>
      </w:r>
      <w:proofErr w:type="spellEnd"/>
      <w:r w:rsidRPr="00C55805">
        <w:t xml:space="preserve"> de la </w:t>
      </w:r>
      <w:proofErr w:type="spellStart"/>
      <w:r w:rsidRPr="00C55805">
        <w:t>aplicación</w:t>
      </w:r>
      <w:proofErr w:type="spellEnd"/>
      <w:r w:rsidRPr="00C55805">
        <w:t xml:space="preserve"> de Android</w:t>
      </w: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</w:pPr>
      <w:r w:rsidRPr="00C55805">
        <w:t>Juan Guillermo Torres Flores</w:t>
      </w: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</w:pPr>
    </w:p>
    <w:p w:rsidR="00C55805" w:rsidRPr="00C55805" w:rsidRDefault="00C55805" w:rsidP="00C55805">
      <w:pPr>
        <w:pStyle w:val="APABodyText"/>
        <w:rPr>
          <w:b/>
          <w:bCs/>
        </w:rPr>
      </w:pPr>
      <w:r w:rsidRPr="00C55805">
        <w:t>Julio 6, 2025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Proyecto: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Seguimiento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Proyecto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HabitTracker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registrar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seguir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diarios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Descripción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crear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personalizados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hacer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seguimiento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cumplimiento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diario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semanal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fomentar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constancia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actividades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saludables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beber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agua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leer,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hacer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ejercicio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Objetivos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Ayudar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mantener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positivos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progreso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clara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motivadora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Ofrecer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simple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accesible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Exposición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Problema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actualidad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muchas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personas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luchan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mantener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consistentes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debido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falta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motivación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seguimiento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recordatorios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Las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soluciones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existentes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suelen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complejas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poco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intuitivas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 que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desincentiva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continuo. 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HabitTracker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busca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resolver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problema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ofreciendo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amigable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funcionalidades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claras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visuales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fomenten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disciplina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compromiso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Plataforma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proofErr w:type="gram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será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desarrollada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operativo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Android,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utilizando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Kotlin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lenguaje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principal y Android Studio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entorno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desarrollo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Tecnologías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Utilizadas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versiones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: Git y GitHub.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Funcionalidades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Registro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Crear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editar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eliminar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Marcar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completados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día.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Crear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personalizados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Marcar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completados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progreso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diario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semanal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Pantallas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Pantalla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sesión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Panel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agregar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hábito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Vista de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progreso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Editar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perfil</w:t>
      </w:r>
      <w:proofErr w:type="spellEnd"/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Default="00C55805" w:rsidP="00C5580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C55805" w:rsidP="00C5580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-30480</wp:posOffset>
                </wp:positionV>
                <wp:extent cx="2133600" cy="2712720"/>
                <wp:effectExtent l="50800" t="25400" r="63500" b="81280"/>
                <wp:wrapNone/>
                <wp:docPr id="14785633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1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B6233" id="Rectángulo redondeado 2" o:spid="_x0000_s1026" style="position:absolute;margin-left:-57.65pt;margin-top:-2.4pt;width:168pt;height:213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3D7025"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4234543</wp:posOffset>
                </wp:positionH>
                <wp:positionV relativeFrom="paragraph">
                  <wp:posOffset>145143</wp:posOffset>
                </wp:positionV>
                <wp:extent cx="1836057" cy="2379980"/>
                <wp:effectExtent l="0" t="0" r="18415" b="7620"/>
                <wp:wrapNone/>
                <wp:docPr id="3126110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57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025" w:rsidRDefault="003D7025">
                            <w:r>
                              <w:t>FORMULARIO PARA AGREGAR HABITOS</w:t>
                            </w:r>
                          </w:p>
                          <w:p w:rsidR="003D7025" w:rsidRDefault="003D7025">
                            <w:r w:rsidRPr="003D7025">
                              <w:t xml:space="preserve">Campo de </w:t>
                            </w:r>
                            <w:proofErr w:type="spellStart"/>
                            <w:r w:rsidRPr="003D7025">
                              <w:t>nombre</w:t>
                            </w:r>
                            <w:proofErr w:type="spellEnd"/>
                            <w:r w:rsidRPr="003D7025">
                              <w:t xml:space="preserve"> del </w:t>
                            </w:r>
                            <w:proofErr w:type="spellStart"/>
                            <w:r w:rsidRPr="003D7025">
                              <w:t>hábito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Frecuencia</w:t>
                            </w:r>
                            <w:proofErr w:type="spellEnd"/>
                            <w:r w:rsidRPr="003D7025">
                              <w:t xml:space="preserve"> (</w:t>
                            </w:r>
                            <w:proofErr w:type="spellStart"/>
                            <w:r w:rsidRPr="003D7025">
                              <w:t>diario</w:t>
                            </w:r>
                            <w:proofErr w:type="spellEnd"/>
                            <w:r w:rsidRPr="003D7025">
                              <w:t xml:space="preserve">, días </w:t>
                            </w:r>
                            <w:proofErr w:type="spellStart"/>
                            <w:r w:rsidRPr="003D7025">
                              <w:t>específicos</w:t>
                            </w:r>
                            <w:proofErr w:type="spellEnd"/>
                            <w:r w:rsidRPr="003D7025">
                              <w:t xml:space="preserve"> de la </w:t>
                            </w:r>
                            <w:proofErr w:type="spellStart"/>
                            <w:r w:rsidRPr="003D7025">
                              <w:t>semana</w:t>
                            </w:r>
                            <w:proofErr w:type="spellEnd"/>
                            <w:r w:rsidRPr="003D7025">
                              <w:t>). Hora del día (</w:t>
                            </w:r>
                            <w:proofErr w:type="spellStart"/>
                            <w:r w:rsidRPr="003D7025">
                              <w:t>opcional</w:t>
                            </w:r>
                            <w:proofErr w:type="spellEnd"/>
                            <w:r w:rsidRPr="003D7025">
                              <w:t xml:space="preserve">). </w:t>
                            </w:r>
                            <w:proofErr w:type="spellStart"/>
                            <w:r w:rsidRPr="003D7025">
                              <w:t>Categoría</w:t>
                            </w:r>
                            <w:proofErr w:type="spellEnd"/>
                            <w:r w:rsidRPr="003D7025">
                              <w:t xml:space="preserve"> (</w:t>
                            </w:r>
                            <w:proofErr w:type="spellStart"/>
                            <w:r w:rsidRPr="003D7025">
                              <w:t>salud</w:t>
                            </w:r>
                            <w:proofErr w:type="spellEnd"/>
                            <w:r w:rsidRPr="003D7025">
                              <w:t xml:space="preserve">, </w:t>
                            </w:r>
                            <w:proofErr w:type="spellStart"/>
                            <w:r w:rsidRPr="003D7025">
                              <w:t>estudio</w:t>
                            </w:r>
                            <w:proofErr w:type="spellEnd"/>
                            <w:r w:rsidRPr="003D7025">
                              <w:t xml:space="preserve">, personal, etc.). </w:t>
                            </w:r>
                            <w:proofErr w:type="spellStart"/>
                            <w:r w:rsidRPr="003D7025">
                              <w:t>Botón</w:t>
                            </w:r>
                            <w:proofErr w:type="spellEnd"/>
                            <w:r w:rsidRPr="003D7025">
                              <w:t xml:space="preserve"> “</w:t>
                            </w:r>
                            <w:proofErr w:type="spellStart"/>
                            <w:r w:rsidRPr="003D7025">
                              <w:t>Guardar</w:t>
                            </w:r>
                            <w:proofErr w:type="spellEnd"/>
                            <w:r w:rsidRPr="003D7025"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33.45pt;margin-top:11.45pt;width:144.55pt;height:18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" filled="f" strokeweight=".5pt">
                <v:textbox>
                  <w:txbxContent>
                    <w:p w:rsidR="003D7025" w:rsidRDefault="003D7025">
                      <w:r>
                        <w:t>FORMULARIO PARA AGREGAR HABITOS</w:t>
                      </w:r>
                    </w:p>
                    <w:p w:rsidR="003D7025" w:rsidRDefault="003D7025">
                      <w:r w:rsidRPr="003D7025">
                        <w:t xml:space="preserve">Campo de </w:t>
                      </w:r>
                      <w:proofErr w:type="spellStart"/>
                      <w:r w:rsidRPr="003D7025">
                        <w:t>nombre</w:t>
                      </w:r>
                      <w:proofErr w:type="spellEnd"/>
                      <w:r w:rsidRPr="003D7025">
                        <w:t xml:space="preserve"> del </w:t>
                      </w:r>
                      <w:proofErr w:type="spellStart"/>
                      <w:r w:rsidRPr="003D7025">
                        <w:t>hábito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Frecuencia</w:t>
                      </w:r>
                      <w:proofErr w:type="spellEnd"/>
                      <w:r w:rsidRPr="003D7025">
                        <w:t xml:space="preserve"> (</w:t>
                      </w:r>
                      <w:proofErr w:type="spellStart"/>
                      <w:r w:rsidRPr="003D7025">
                        <w:t>diario</w:t>
                      </w:r>
                      <w:proofErr w:type="spellEnd"/>
                      <w:r w:rsidRPr="003D7025">
                        <w:t xml:space="preserve">, días </w:t>
                      </w:r>
                      <w:proofErr w:type="spellStart"/>
                      <w:r w:rsidRPr="003D7025">
                        <w:t>específicos</w:t>
                      </w:r>
                      <w:proofErr w:type="spellEnd"/>
                      <w:r w:rsidRPr="003D7025">
                        <w:t xml:space="preserve"> de la </w:t>
                      </w:r>
                      <w:proofErr w:type="spellStart"/>
                      <w:r w:rsidRPr="003D7025">
                        <w:t>semana</w:t>
                      </w:r>
                      <w:proofErr w:type="spellEnd"/>
                      <w:r w:rsidRPr="003D7025">
                        <w:t>). Hora del día (</w:t>
                      </w:r>
                      <w:proofErr w:type="spellStart"/>
                      <w:r w:rsidRPr="003D7025">
                        <w:t>opcional</w:t>
                      </w:r>
                      <w:proofErr w:type="spellEnd"/>
                      <w:r w:rsidRPr="003D7025">
                        <w:t xml:space="preserve">). </w:t>
                      </w:r>
                      <w:proofErr w:type="spellStart"/>
                      <w:r w:rsidRPr="003D7025">
                        <w:t>Categoría</w:t>
                      </w:r>
                      <w:proofErr w:type="spellEnd"/>
                      <w:r w:rsidRPr="003D7025">
                        <w:t xml:space="preserve"> (</w:t>
                      </w:r>
                      <w:proofErr w:type="spellStart"/>
                      <w:r w:rsidRPr="003D7025">
                        <w:t>salud</w:t>
                      </w:r>
                      <w:proofErr w:type="spellEnd"/>
                      <w:r w:rsidRPr="003D7025">
                        <w:t xml:space="preserve">, </w:t>
                      </w:r>
                      <w:proofErr w:type="spellStart"/>
                      <w:r w:rsidRPr="003D7025">
                        <w:t>estudio</w:t>
                      </w:r>
                      <w:proofErr w:type="spellEnd"/>
                      <w:r w:rsidRPr="003D7025">
                        <w:t xml:space="preserve">, personal, etc.). </w:t>
                      </w:r>
                      <w:proofErr w:type="spellStart"/>
                      <w:r w:rsidRPr="003D7025">
                        <w:t>Botón</w:t>
                      </w:r>
                      <w:proofErr w:type="spellEnd"/>
                      <w:r w:rsidRPr="003D7025">
                        <w:t xml:space="preserve"> “</w:t>
                      </w:r>
                      <w:proofErr w:type="spellStart"/>
                      <w:r w:rsidRPr="003D7025">
                        <w:t>Guardar</w:t>
                      </w:r>
                      <w:proofErr w:type="spellEnd"/>
                      <w:r w:rsidRPr="003D7025">
                        <w:t>”.</w:t>
                      </w:r>
                    </w:p>
                  </w:txbxContent>
                </v:textbox>
              </v:shape>
            </w:pict>
          </mc:Fallback>
        </mc:AlternateContent>
      </w:r>
      <w:r w:rsidR="003D7025"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1846943</wp:posOffset>
                </wp:positionH>
                <wp:positionV relativeFrom="paragraph">
                  <wp:posOffset>145143</wp:posOffset>
                </wp:positionV>
                <wp:extent cx="1836057" cy="2379980"/>
                <wp:effectExtent l="0" t="0" r="18415" b="7620"/>
                <wp:wrapNone/>
                <wp:docPr id="174512649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57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025" w:rsidRDefault="003D7025">
                            <w:r>
                              <w:t>PANEL DE HABITOS:</w:t>
                            </w:r>
                          </w:p>
                          <w:p w:rsidR="003D7025" w:rsidRDefault="003D7025">
                            <w:r w:rsidRPr="003D7025">
                              <w:t xml:space="preserve">Lista de </w:t>
                            </w:r>
                            <w:proofErr w:type="spellStart"/>
                            <w:r w:rsidRPr="003D7025">
                              <w:t>hábitos</w:t>
                            </w:r>
                            <w:proofErr w:type="spellEnd"/>
                            <w:r w:rsidRPr="003D7025">
                              <w:t xml:space="preserve"> con </w:t>
                            </w:r>
                            <w:proofErr w:type="spellStart"/>
                            <w:r w:rsidRPr="003D7025">
                              <w:t>casillas</w:t>
                            </w:r>
                            <w:proofErr w:type="spellEnd"/>
                            <w:r w:rsidRPr="003D7025">
                              <w:t xml:space="preserve"> para </w:t>
                            </w:r>
                            <w:proofErr w:type="spellStart"/>
                            <w:r w:rsidRPr="003D7025">
                              <w:t>marcar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como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completados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Botón</w:t>
                            </w:r>
                            <w:proofErr w:type="spellEnd"/>
                            <w:r w:rsidRPr="003D7025">
                              <w:t xml:space="preserve"> “</w:t>
                            </w:r>
                            <w:proofErr w:type="spellStart"/>
                            <w:r w:rsidRPr="003D7025">
                              <w:t>Agregar</w:t>
                            </w:r>
                            <w:proofErr w:type="spellEnd"/>
                            <w:r w:rsidRPr="003D7025">
                              <w:t xml:space="preserve"> nuevo </w:t>
                            </w:r>
                            <w:proofErr w:type="spellStart"/>
                            <w:r w:rsidRPr="003D7025">
                              <w:t>hábito</w:t>
                            </w:r>
                            <w:proofErr w:type="spellEnd"/>
                            <w:r w:rsidRPr="003D7025">
                              <w:t xml:space="preserve">”. </w:t>
                            </w:r>
                            <w:proofErr w:type="spellStart"/>
                            <w:r w:rsidRPr="003D7025">
                              <w:t>Filtro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por</w:t>
                            </w:r>
                            <w:proofErr w:type="spellEnd"/>
                            <w:r w:rsidRPr="003D7025">
                              <w:t xml:space="preserve"> día, </w:t>
                            </w:r>
                            <w:proofErr w:type="spellStart"/>
                            <w:r w:rsidRPr="003D7025">
                              <w:t>semana</w:t>
                            </w:r>
                            <w:proofErr w:type="spellEnd"/>
                            <w:r w:rsidRPr="003D7025">
                              <w:t xml:space="preserve"> o </w:t>
                            </w:r>
                            <w:proofErr w:type="spellStart"/>
                            <w:r w:rsidRPr="003D7025">
                              <w:t>categoría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Indicador</w:t>
                            </w:r>
                            <w:proofErr w:type="spellEnd"/>
                            <w:r w:rsidRPr="003D7025">
                              <w:t xml:space="preserve"> de </w:t>
                            </w:r>
                            <w:proofErr w:type="spellStart"/>
                            <w:r w:rsidRPr="003D7025">
                              <w:t>progreso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diario</w:t>
                            </w:r>
                            <w:proofErr w:type="spellEnd"/>
                            <w:r w:rsidRPr="003D7025">
                              <w:t>/</w:t>
                            </w:r>
                            <w:proofErr w:type="spellStart"/>
                            <w:r w:rsidRPr="003D7025">
                              <w:t>semanal</w:t>
                            </w:r>
                            <w:proofErr w:type="spellEnd"/>
                            <w:r w:rsidRPr="003D702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left:0;text-align:left;margin-left:145.45pt;margin-top:11.45pt;width:144.55pt;height:18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" filled="f" strokeweight=".5pt">
                <v:textbox>
                  <w:txbxContent>
                    <w:p w:rsidR="003D7025" w:rsidRDefault="003D7025">
                      <w:r>
                        <w:t>PANEL DE HABITOS:</w:t>
                      </w:r>
                    </w:p>
                    <w:p w:rsidR="003D7025" w:rsidRDefault="003D7025">
                      <w:r w:rsidRPr="003D7025">
                        <w:t xml:space="preserve">Lista de </w:t>
                      </w:r>
                      <w:proofErr w:type="spellStart"/>
                      <w:r w:rsidRPr="003D7025">
                        <w:t>hábitos</w:t>
                      </w:r>
                      <w:proofErr w:type="spellEnd"/>
                      <w:r w:rsidRPr="003D7025">
                        <w:t xml:space="preserve"> con </w:t>
                      </w:r>
                      <w:proofErr w:type="spellStart"/>
                      <w:r w:rsidRPr="003D7025">
                        <w:t>casillas</w:t>
                      </w:r>
                      <w:proofErr w:type="spellEnd"/>
                      <w:r w:rsidRPr="003D7025">
                        <w:t xml:space="preserve"> para </w:t>
                      </w:r>
                      <w:proofErr w:type="spellStart"/>
                      <w:r w:rsidRPr="003D7025">
                        <w:t>marcar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como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completados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Botón</w:t>
                      </w:r>
                      <w:proofErr w:type="spellEnd"/>
                      <w:r w:rsidRPr="003D7025">
                        <w:t xml:space="preserve"> “</w:t>
                      </w:r>
                      <w:proofErr w:type="spellStart"/>
                      <w:r w:rsidRPr="003D7025">
                        <w:t>Agregar</w:t>
                      </w:r>
                      <w:proofErr w:type="spellEnd"/>
                      <w:r w:rsidRPr="003D7025">
                        <w:t xml:space="preserve"> nuevo </w:t>
                      </w:r>
                      <w:proofErr w:type="spellStart"/>
                      <w:r w:rsidRPr="003D7025">
                        <w:t>hábito</w:t>
                      </w:r>
                      <w:proofErr w:type="spellEnd"/>
                      <w:r w:rsidRPr="003D7025">
                        <w:t xml:space="preserve">”. </w:t>
                      </w:r>
                      <w:proofErr w:type="spellStart"/>
                      <w:r w:rsidRPr="003D7025">
                        <w:t>Filtro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por</w:t>
                      </w:r>
                      <w:proofErr w:type="spellEnd"/>
                      <w:r w:rsidRPr="003D7025">
                        <w:t xml:space="preserve"> día, </w:t>
                      </w:r>
                      <w:proofErr w:type="spellStart"/>
                      <w:r w:rsidRPr="003D7025">
                        <w:t>semana</w:t>
                      </w:r>
                      <w:proofErr w:type="spellEnd"/>
                      <w:r w:rsidRPr="003D7025">
                        <w:t xml:space="preserve"> o </w:t>
                      </w:r>
                      <w:proofErr w:type="spellStart"/>
                      <w:r w:rsidRPr="003D7025">
                        <w:t>categoría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Indicador</w:t>
                      </w:r>
                      <w:proofErr w:type="spellEnd"/>
                      <w:r w:rsidRPr="003D7025">
                        <w:t xml:space="preserve"> de </w:t>
                      </w:r>
                      <w:proofErr w:type="spellStart"/>
                      <w:r w:rsidRPr="003D7025">
                        <w:t>progreso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diario</w:t>
                      </w:r>
                      <w:proofErr w:type="spellEnd"/>
                      <w:r w:rsidRPr="003D7025">
                        <w:t>/</w:t>
                      </w:r>
                      <w:proofErr w:type="spellStart"/>
                      <w:r w:rsidRPr="003D7025">
                        <w:t>semanal</w:t>
                      </w:r>
                      <w:proofErr w:type="spellEnd"/>
                      <w:r w:rsidRPr="003D702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D7025"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-562429</wp:posOffset>
                </wp:positionH>
                <wp:positionV relativeFrom="paragraph">
                  <wp:posOffset>145143</wp:posOffset>
                </wp:positionV>
                <wp:extent cx="1850572" cy="2380343"/>
                <wp:effectExtent l="0" t="0" r="16510" b="7620"/>
                <wp:wrapNone/>
                <wp:docPr id="15173629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572" cy="23803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025" w:rsidRDefault="003D7025">
                            <w:r>
                              <w:t>PANTALLA DE INICIO DE SESION</w:t>
                            </w:r>
                          </w:p>
                          <w:p w:rsidR="003D7025" w:rsidRPr="003D7025" w:rsidRDefault="003D7025" w:rsidP="003D7025">
                            <w:r w:rsidRPr="003D7025">
                              <w:t xml:space="preserve">Campos: </w:t>
                            </w:r>
                            <w:proofErr w:type="spellStart"/>
                            <w:r w:rsidRPr="003D7025">
                              <w:t>correo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electrónico</w:t>
                            </w:r>
                            <w:proofErr w:type="spellEnd"/>
                            <w:r w:rsidRPr="003D7025">
                              <w:t xml:space="preserve">, </w:t>
                            </w:r>
                            <w:proofErr w:type="spellStart"/>
                            <w:r w:rsidRPr="003D7025">
                              <w:t>contraseña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Botón</w:t>
                            </w:r>
                            <w:proofErr w:type="spellEnd"/>
                            <w:r w:rsidRPr="003D7025">
                              <w:t xml:space="preserve"> de “</w:t>
                            </w:r>
                            <w:proofErr w:type="spellStart"/>
                            <w:r w:rsidRPr="003D7025">
                              <w:t>Iniciar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sesión</w:t>
                            </w:r>
                            <w:proofErr w:type="spellEnd"/>
                            <w:r w:rsidRPr="003D7025">
                              <w:t>” y “</w:t>
                            </w:r>
                            <w:proofErr w:type="spellStart"/>
                            <w:r w:rsidRPr="003D7025">
                              <w:t>Registrarse</w:t>
                            </w:r>
                            <w:proofErr w:type="spellEnd"/>
                            <w:r w:rsidRPr="003D7025">
                              <w:t xml:space="preserve">”. </w:t>
                            </w:r>
                            <w:proofErr w:type="spellStart"/>
                            <w:r w:rsidRPr="003D7025">
                              <w:t>Opción</w:t>
                            </w:r>
                            <w:proofErr w:type="spellEnd"/>
                            <w:r w:rsidRPr="003D7025">
                              <w:t xml:space="preserve"> de “¿</w:t>
                            </w:r>
                            <w:proofErr w:type="spellStart"/>
                            <w:r w:rsidRPr="003D7025">
                              <w:t>Olvidaste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tu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contraseña</w:t>
                            </w:r>
                            <w:proofErr w:type="spellEnd"/>
                            <w:r w:rsidRPr="003D7025">
                              <w:t>?”.</w:t>
                            </w:r>
                          </w:p>
                          <w:p w:rsidR="003D7025" w:rsidRDefault="003D7025">
                            <w:r>
                              <w:t>VERSIÓN  DE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left:0;text-align:left;margin-left:-44.3pt;margin-top:11.45pt;width:145.7pt;height:187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" filled="f" strokeweight=".5pt">
                <v:textbox>
                  <w:txbxContent>
                    <w:p w:rsidR="003D7025" w:rsidRDefault="003D7025">
                      <w:r>
                        <w:t>PANTALLA DE INICIO DE SESION</w:t>
                      </w:r>
                    </w:p>
                    <w:p w:rsidR="003D7025" w:rsidRPr="003D7025" w:rsidRDefault="003D7025" w:rsidP="003D7025">
                      <w:r w:rsidRPr="003D7025">
                        <w:t xml:space="preserve">Campos: </w:t>
                      </w:r>
                      <w:proofErr w:type="spellStart"/>
                      <w:r w:rsidRPr="003D7025">
                        <w:t>correo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electrónico</w:t>
                      </w:r>
                      <w:proofErr w:type="spellEnd"/>
                      <w:r w:rsidRPr="003D7025">
                        <w:t xml:space="preserve">, </w:t>
                      </w:r>
                      <w:proofErr w:type="spellStart"/>
                      <w:r w:rsidRPr="003D7025">
                        <w:t>contraseña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Botón</w:t>
                      </w:r>
                      <w:proofErr w:type="spellEnd"/>
                      <w:r w:rsidRPr="003D7025">
                        <w:t xml:space="preserve"> de “</w:t>
                      </w:r>
                      <w:proofErr w:type="spellStart"/>
                      <w:r w:rsidRPr="003D7025">
                        <w:t>Iniciar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sesión</w:t>
                      </w:r>
                      <w:proofErr w:type="spellEnd"/>
                      <w:r w:rsidRPr="003D7025">
                        <w:t>” y “</w:t>
                      </w:r>
                      <w:proofErr w:type="spellStart"/>
                      <w:r w:rsidRPr="003D7025">
                        <w:t>Registrarse</w:t>
                      </w:r>
                      <w:proofErr w:type="spellEnd"/>
                      <w:r w:rsidRPr="003D7025">
                        <w:t xml:space="preserve">”. </w:t>
                      </w:r>
                      <w:proofErr w:type="spellStart"/>
                      <w:r w:rsidRPr="003D7025">
                        <w:t>Opción</w:t>
                      </w:r>
                      <w:proofErr w:type="spellEnd"/>
                      <w:r w:rsidRPr="003D7025">
                        <w:t xml:space="preserve"> de “¿</w:t>
                      </w:r>
                      <w:proofErr w:type="spellStart"/>
                      <w:r w:rsidRPr="003D7025">
                        <w:t>Olvidaste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tu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contraseña</w:t>
                      </w:r>
                      <w:proofErr w:type="spellEnd"/>
                      <w:r w:rsidRPr="003D7025">
                        <w:t>?”.</w:t>
                      </w:r>
                    </w:p>
                    <w:p w:rsidR="003D7025" w:rsidRDefault="003D7025">
                      <w:r>
                        <w:t>VERSIÓN  DE APP</w:t>
                      </w:r>
                    </w:p>
                  </w:txbxContent>
                </v:textbox>
              </v:shape>
            </w:pict>
          </mc:Fallback>
        </mc:AlternateContent>
      </w:r>
      <w:r w:rsidR="003D7025"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6478C7" wp14:editId="6E7A1047">
                <wp:simplePos x="0" y="0"/>
                <wp:positionH relativeFrom="column">
                  <wp:posOffset>1691640</wp:posOffset>
                </wp:positionH>
                <wp:positionV relativeFrom="paragraph">
                  <wp:posOffset>-40640</wp:posOffset>
                </wp:positionV>
                <wp:extent cx="2133600" cy="2712720"/>
                <wp:effectExtent l="50800" t="25400" r="63500" b="81280"/>
                <wp:wrapNone/>
                <wp:docPr id="73025116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1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9B649" id="Rectángulo redondeado 2" o:spid="_x0000_s1026" style="position:absolute;margin-left:133.2pt;margin-top:-3.2pt;width:168pt;height:213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3D7025"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6478C7" wp14:editId="6E7A1047">
                <wp:simplePos x="0" y="0"/>
                <wp:positionH relativeFrom="column">
                  <wp:posOffset>4084320</wp:posOffset>
                </wp:positionH>
                <wp:positionV relativeFrom="paragraph">
                  <wp:posOffset>-40640</wp:posOffset>
                </wp:positionV>
                <wp:extent cx="2133600" cy="2712720"/>
                <wp:effectExtent l="50800" t="25400" r="63500" b="81280"/>
                <wp:wrapNone/>
                <wp:docPr id="5580820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1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E483A" id="Rectángulo redondeado 2" o:spid="_x0000_s1026" style="position:absolute;margin-left:321.6pt;margin-top:-3.2pt;width:168pt;height:21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D26" wp14:editId="309134FC">
                <wp:simplePos x="0" y="0"/>
                <wp:positionH relativeFrom="column">
                  <wp:posOffset>1944370</wp:posOffset>
                </wp:positionH>
                <wp:positionV relativeFrom="paragraph">
                  <wp:posOffset>252004</wp:posOffset>
                </wp:positionV>
                <wp:extent cx="2133600" cy="2712720"/>
                <wp:effectExtent l="50800" t="25400" r="63500" b="81280"/>
                <wp:wrapNone/>
                <wp:docPr id="26360966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1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F2235B" id="Rectángulo redondeado 2" o:spid="_x0000_s1026" style="position:absolute;margin-left:153.1pt;margin-top:19.85pt;width:168pt;height:21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-627743</wp:posOffset>
                </wp:positionH>
                <wp:positionV relativeFrom="paragraph">
                  <wp:posOffset>348071</wp:posOffset>
                </wp:positionV>
                <wp:extent cx="1843314" cy="2431143"/>
                <wp:effectExtent l="0" t="0" r="11430" b="7620"/>
                <wp:wrapNone/>
                <wp:docPr id="10023914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314" cy="2431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7025" w:rsidRDefault="003D7025">
                            <w:r>
                              <w:t>PANTALLA DE PROGRESO</w:t>
                            </w:r>
                          </w:p>
                          <w:p w:rsidR="003D7025" w:rsidRDefault="003D7025">
                            <w:proofErr w:type="spellStart"/>
                            <w:r w:rsidRPr="003D7025">
                              <w:t>Gráfico</w:t>
                            </w:r>
                            <w:proofErr w:type="spellEnd"/>
                            <w:r w:rsidRPr="003D7025">
                              <w:t xml:space="preserve"> de barras o circular con </w:t>
                            </w:r>
                            <w:proofErr w:type="spellStart"/>
                            <w:r w:rsidRPr="003D7025">
                              <w:t>hábitos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completados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Estadísticas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por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semana</w:t>
                            </w:r>
                            <w:proofErr w:type="spellEnd"/>
                            <w:r w:rsidRPr="003D7025">
                              <w:t xml:space="preserve"> o </w:t>
                            </w:r>
                            <w:proofErr w:type="spellStart"/>
                            <w:r w:rsidRPr="003D7025">
                              <w:t>mes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Porcentaje</w:t>
                            </w:r>
                            <w:proofErr w:type="spellEnd"/>
                            <w:r w:rsidRPr="003D7025">
                              <w:t xml:space="preserve"> de </w:t>
                            </w:r>
                            <w:proofErr w:type="spellStart"/>
                            <w:r w:rsidRPr="003D7025">
                              <w:t>cumplimiento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por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hábito</w:t>
                            </w:r>
                            <w:proofErr w:type="spellEnd"/>
                            <w:r w:rsidRPr="003D7025">
                              <w:t>.</w:t>
                            </w:r>
                          </w:p>
                          <w:p w:rsidR="003D7025" w:rsidRDefault="003D7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9" type="#_x0000_t202" style="position:absolute;margin-left:-49.45pt;margin-top:27.4pt;width:145.15pt;height:19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" filled="f" strokeweight=".5pt">
                <v:textbox>
                  <w:txbxContent>
                    <w:p w:rsidR="003D7025" w:rsidRDefault="003D7025">
                      <w:r>
                        <w:t>PANTALLA DE PROGRESO</w:t>
                      </w:r>
                    </w:p>
                    <w:p w:rsidR="003D7025" w:rsidRDefault="003D7025">
                      <w:proofErr w:type="spellStart"/>
                      <w:r w:rsidRPr="003D7025">
                        <w:t>Gráfico</w:t>
                      </w:r>
                      <w:proofErr w:type="spellEnd"/>
                      <w:r w:rsidRPr="003D7025">
                        <w:t xml:space="preserve"> de barras o circular con </w:t>
                      </w:r>
                      <w:proofErr w:type="spellStart"/>
                      <w:r w:rsidRPr="003D7025">
                        <w:t>hábitos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completados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Estadísticas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por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semana</w:t>
                      </w:r>
                      <w:proofErr w:type="spellEnd"/>
                      <w:r w:rsidRPr="003D7025">
                        <w:t xml:space="preserve"> o </w:t>
                      </w:r>
                      <w:proofErr w:type="spellStart"/>
                      <w:r w:rsidRPr="003D7025">
                        <w:t>mes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Porcentaje</w:t>
                      </w:r>
                      <w:proofErr w:type="spellEnd"/>
                      <w:r w:rsidRPr="003D7025">
                        <w:t xml:space="preserve"> de </w:t>
                      </w:r>
                      <w:proofErr w:type="spellStart"/>
                      <w:r w:rsidRPr="003D7025">
                        <w:t>cumplimiento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por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hábito</w:t>
                      </w:r>
                      <w:proofErr w:type="spellEnd"/>
                      <w:r w:rsidRPr="003D7025">
                        <w:t>.</w:t>
                      </w:r>
                    </w:p>
                    <w:p w:rsidR="003D7025" w:rsidRDefault="003D7025"/>
                  </w:txbxContent>
                </v:textbox>
              </v:shape>
            </w:pict>
          </mc:Fallback>
        </mc:AlternateContent>
      </w:r>
      <w:r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7BF95" wp14:editId="58DDC079">
                <wp:simplePos x="0" y="0"/>
                <wp:positionH relativeFrom="column">
                  <wp:posOffset>-791028</wp:posOffset>
                </wp:positionH>
                <wp:positionV relativeFrom="paragraph">
                  <wp:posOffset>188595</wp:posOffset>
                </wp:positionV>
                <wp:extent cx="2133600" cy="2712720"/>
                <wp:effectExtent l="50800" t="25400" r="63500" b="81280"/>
                <wp:wrapNone/>
                <wp:docPr id="104401472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1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86C8B" id="Rectángulo redondeado 2" o:spid="_x0000_s1026" style="position:absolute;margin-left:-62.3pt;margin-top:14.85pt;width:168pt;height:21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2079171</wp:posOffset>
                </wp:positionH>
                <wp:positionV relativeFrom="paragraph">
                  <wp:posOffset>97790</wp:posOffset>
                </wp:positionV>
                <wp:extent cx="1872343" cy="2431143"/>
                <wp:effectExtent l="0" t="0" r="7620" b="7620"/>
                <wp:wrapNone/>
                <wp:docPr id="77894377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343" cy="2431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805" w:rsidRDefault="00C55805">
                            <w:r>
                              <w:t>EDITAR PERFIL</w:t>
                            </w:r>
                          </w:p>
                          <w:p w:rsidR="003D7025" w:rsidRDefault="003D7025">
                            <w:proofErr w:type="spellStart"/>
                            <w:r w:rsidRPr="003D7025">
                              <w:t>Editar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nombre</w:t>
                            </w:r>
                            <w:proofErr w:type="spellEnd"/>
                            <w:r w:rsidRPr="003D7025">
                              <w:t xml:space="preserve">, </w:t>
                            </w:r>
                            <w:proofErr w:type="spellStart"/>
                            <w:r w:rsidRPr="003D7025">
                              <w:t>correo</w:t>
                            </w:r>
                            <w:proofErr w:type="spellEnd"/>
                            <w:r w:rsidRPr="003D7025">
                              <w:t xml:space="preserve">, </w:t>
                            </w:r>
                            <w:proofErr w:type="spellStart"/>
                            <w:r w:rsidRPr="003D7025">
                              <w:t>contraseña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Cambiar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tema</w:t>
                            </w:r>
                            <w:proofErr w:type="spellEnd"/>
                            <w:r w:rsidRPr="003D7025">
                              <w:t xml:space="preserve"> (modo claro/</w:t>
                            </w:r>
                            <w:proofErr w:type="spellStart"/>
                            <w:r w:rsidRPr="003D7025">
                              <w:t>oscuro</w:t>
                            </w:r>
                            <w:proofErr w:type="spellEnd"/>
                            <w:r w:rsidRPr="003D7025">
                              <w:t xml:space="preserve">). </w:t>
                            </w:r>
                            <w:proofErr w:type="spellStart"/>
                            <w:r w:rsidRPr="003D7025">
                              <w:t>Notificaciones</w:t>
                            </w:r>
                            <w:proofErr w:type="spellEnd"/>
                            <w:r w:rsidRPr="003D7025">
                              <w:t xml:space="preserve"> y </w:t>
                            </w:r>
                            <w:proofErr w:type="spellStart"/>
                            <w:r w:rsidRPr="003D7025">
                              <w:t>recordatorios</w:t>
                            </w:r>
                            <w:proofErr w:type="spellEnd"/>
                            <w:r w:rsidRPr="003D7025">
                              <w:t xml:space="preserve">. </w:t>
                            </w:r>
                            <w:proofErr w:type="spellStart"/>
                            <w:r w:rsidRPr="003D7025">
                              <w:t>Cerrar</w:t>
                            </w:r>
                            <w:proofErr w:type="spellEnd"/>
                            <w:r w:rsidRPr="003D7025">
                              <w:t xml:space="preserve"> </w:t>
                            </w:r>
                            <w:proofErr w:type="spellStart"/>
                            <w:r w:rsidRPr="003D7025">
                              <w:t>sesión</w:t>
                            </w:r>
                            <w:proofErr w:type="spellEnd"/>
                            <w:r w:rsidRPr="003D702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margin-left:163.7pt;margin-top:7.7pt;width:147.45pt;height:19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" filled="f" strokeweight=".5pt">
                <v:textbox>
                  <w:txbxContent>
                    <w:p w:rsidR="00C55805" w:rsidRDefault="00C55805">
                      <w:r>
                        <w:t>EDITAR PERFIL</w:t>
                      </w:r>
                    </w:p>
                    <w:p w:rsidR="003D7025" w:rsidRDefault="003D7025">
                      <w:proofErr w:type="spellStart"/>
                      <w:r w:rsidRPr="003D7025">
                        <w:t>Editar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nombre</w:t>
                      </w:r>
                      <w:proofErr w:type="spellEnd"/>
                      <w:r w:rsidRPr="003D7025">
                        <w:t xml:space="preserve">, </w:t>
                      </w:r>
                      <w:proofErr w:type="spellStart"/>
                      <w:r w:rsidRPr="003D7025">
                        <w:t>correo</w:t>
                      </w:r>
                      <w:proofErr w:type="spellEnd"/>
                      <w:r w:rsidRPr="003D7025">
                        <w:t xml:space="preserve">, </w:t>
                      </w:r>
                      <w:proofErr w:type="spellStart"/>
                      <w:r w:rsidRPr="003D7025">
                        <w:t>contraseña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Cambiar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tema</w:t>
                      </w:r>
                      <w:proofErr w:type="spellEnd"/>
                      <w:r w:rsidRPr="003D7025">
                        <w:t xml:space="preserve"> (modo claro/</w:t>
                      </w:r>
                      <w:proofErr w:type="spellStart"/>
                      <w:r w:rsidRPr="003D7025">
                        <w:t>oscuro</w:t>
                      </w:r>
                      <w:proofErr w:type="spellEnd"/>
                      <w:r w:rsidRPr="003D7025">
                        <w:t xml:space="preserve">). </w:t>
                      </w:r>
                      <w:proofErr w:type="spellStart"/>
                      <w:r w:rsidRPr="003D7025">
                        <w:t>Notificaciones</w:t>
                      </w:r>
                      <w:proofErr w:type="spellEnd"/>
                      <w:r w:rsidRPr="003D7025">
                        <w:t xml:space="preserve"> y </w:t>
                      </w:r>
                      <w:proofErr w:type="spellStart"/>
                      <w:r w:rsidRPr="003D7025">
                        <w:t>recordatorios</w:t>
                      </w:r>
                      <w:proofErr w:type="spellEnd"/>
                      <w:r w:rsidRPr="003D7025">
                        <w:t xml:space="preserve">. </w:t>
                      </w:r>
                      <w:proofErr w:type="spellStart"/>
                      <w:r w:rsidRPr="003D7025">
                        <w:t>Cerrar</w:t>
                      </w:r>
                      <w:proofErr w:type="spellEnd"/>
                      <w:r w:rsidRPr="003D7025">
                        <w:t xml:space="preserve"> </w:t>
                      </w:r>
                      <w:proofErr w:type="spellStart"/>
                      <w:r w:rsidRPr="003D7025">
                        <w:t>sesión</w:t>
                      </w:r>
                      <w:proofErr w:type="spellEnd"/>
                      <w:r w:rsidRPr="003D702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025" w:rsidRPr="00C55805" w:rsidRDefault="003D702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Default="003D7025" w:rsidP="00C55805">
      <w:pPr>
        <w:tabs>
          <w:tab w:val="left" w:pos="10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5805" w:rsidRDefault="00C55805" w:rsidP="00C55805">
      <w:pPr>
        <w:tabs>
          <w:tab w:val="left" w:pos="10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Default="00C55805" w:rsidP="00C55805">
      <w:pPr>
        <w:tabs>
          <w:tab w:val="left" w:pos="10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tabs>
          <w:tab w:val="left" w:pos="105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Referencias</w:t>
      </w:r>
      <w:proofErr w:type="spellEnd"/>
      <w:r w:rsidRPr="00C5580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805" w:rsidRDefault="00C55805" w:rsidP="00C55805">
      <w:pPr>
        <w:pStyle w:val="NormalWeb"/>
        <w:spacing w:before="0" w:beforeAutospacing="0" w:after="120" w:afterAutospacing="0"/>
        <w:ind w:left="720"/>
        <w:rPr>
          <w:color w:val="000000" w:themeColor="text1"/>
        </w:rPr>
      </w:pPr>
      <w:r w:rsidRPr="00C55805">
        <w:rPr>
          <w:color w:val="000000" w:themeColor="text1"/>
        </w:rPr>
        <w:t>Meta. (n.d.). </w:t>
      </w:r>
      <w:r w:rsidRPr="00C55805">
        <w:rPr>
          <w:rStyle w:val="nfasis"/>
          <w:color w:val="000000" w:themeColor="text1"/>
        </w:rPr>
        <w:t>Introduction to Android mobile application development</w:t>
      </w:r>
      <w:r w:rsidRPr="00C55805">
        <w:rPr>
          <w:color w:val="000000" w:themeColor="text1"/>
        </w:rPr>
        <w:t>. Coursera. </w:t>
      </w:r>
      <w:hyperlink r:id="rId8" w:history="1">
        <w:r w:rsidRPr="00444E21">
          <w:rPr>
            <w:rStyle w:val="Hipervnculo"/>
          </w:rPr>
          <w:t>https://www.coursera.org/learn/introduction-to-android-mobile-application-development</w:t>
        </w:r>
      </w:hyperlink>
    </w:p>
    <w:p w:rsidR="00C55805" w:rsidRPr="00C55805" w:rsidRDefault="00C55805" w:rsidP="00C55805">
      <w:pPr>
        <w:pStyle w:val="NormalWeb"/>
        <w:spacing w:before="0" w:beforeAutospacing="0" w:after="120" w:afterAutospacing="0"/>
        <w:ind w:left="720"/>
        <w:rPr>
          <w:color w:val="000000" w:themeColor="text1"/>
        </w:rPr>
      </w:pPr>
    </w:p>
    <w:p w:rsidR="00C55805" w:rsidRPr="00C55805" w:rsidRDefault="00C55805" w:rsidP="00C55805">
      <w:pPr>
        <w:pStyle w:val="NormalWeb"/>
        <w:spacing w:before="0" w:beforeAutospacing="0" w:after="120" w:afterAutospacing="0"/>
        <w:ind w:left="720"/>
        <w:rPr>
          <w:color w:val="000000" w:themeColor="text1"/>
        </w:rPr>
      </w:pPr>
      <w:r w:rsidRPr="00C55805">
        <w:rPr>
          <w:color w:val="000000" w:themeColor="text1"/>
        </w:rPr>
        <w:t>GeeksforGeeks. (2025, January 27). </w:t>
      </w:r>
      <w:r w:rsidRPr="00C55805">
        <w:rPr>
          <w:rStyle w:val="nfasis"/>
          <w:color w:val="000000" w:themeColor="text1"/>
        </w:rPr>
        <w:t>Introduction to Android development</w:t>
      </w:r>
      <w:r w:rsidRPr="00C55805">
        <w:rPr>
          <w:color w:val="000000" w:themeColor="text1"/>
        </w:rPr>
        <w:t>. https://www.geeksforgeeks.org/android/introduction-to-android-development/</w:t>
      </w:r>
    </w:p>
    <w:p w:rsidR="00C55805" w:rsidRPr="00C55805" w:rsidRDefault="00C55805" w:rsidP="00C558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55805" w:rsidRPr="00C55805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2D45" w:rsidRDefault="00AF2D45" w:rsidP="00C55805">
      <w:pPr>
        <w:spacing w:after="0" w:line="240" w:lineRule="auto"/>
      </w:pPr>
      <w:r>
        <w:separator/>
      </w:r>
    </w:p>
  </w:endnote>
  <w:endnote w:type="continuationSeparator" w:id="0">
    <w:p w:rsidR="00AF2D45" w:rsidRDefault="00AF2D45" w:rsidP="00C5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2D45" w:rsidRDefault="00AF2D45" w:rsidP="00C55805">
      <w:pPr>
        <w:spacing w:after="0" w:line="240" w:lineRule="auto"/>
      </w:pPr>
      <w:r>
        <w:separator/>
      </w:r>
    </w:p>
  </w:footnote>
  <w:footnote w:type="continuationSeparator" w:id="0">
    <w:p w:rsidR="00AF2D45" w:rsidRDefault="00AF2D45" w:rsidP="00C5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05" w:rsidRDefault="00C55805" w:rsidP="00C55805">
    <w:pPr>
      <w:pStyle w:val="Encabezado"/>
      <w:jc w:val="center"/>
    </w:pPr>
    <w:r>
      <w:rPr>
        <w:noProof/>
      </w:rPr>
      <w:drawing>
        <wp:inline distT="114300" distB="114300" distL="114300" distR="114300" wp14:anchorId="6D7E41BA" wp14:editId="1FAC646C">
          <wp:extent cx="2463113" cy="576649"/>
          <wp:effectExtent l="0" t="0" r="127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3813" cy="579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0B49A0"/>
    <w:multiLevelType w:val="multilevel"/>
    <w:tmpl w:val="87BA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4549">
    <w:abstractNumId w:val="8"/>
  </w:num>
  <w:num w:numId="2" w16cid:durableId="1374774318">
    <w:abstractNumId w:val="6"/>
  </w:num>
  <w:num w:numId="3" w16cid:durableId="1103185818">
    <w:abstractNumId w:val="5"/>
  </w:num>
  <w:num w:numId="4" w16cid:durableId="556207882">
    <w:abstractNumId w:val="4"/>
  </w:num>
  <w:num w:numId="5" w16cid:durableId="1694765710">
    <w:abstractNumId w:val="7"/>
  </w:num>
  <w:num w:numId="6" w16cid:durableId="1873767275">
    <w:abstractNumId w:val="3"/>
  </w:num>
  <w:num w:numId="7" w16cid:durableId="1858036785">
    <w:abstractNumId w:val="2"/>
  </w:num>
  <w:num w:numId="8" w16cid:durableId="287322512">
    <w:abstractNumId w:val="1"/>
  </w:num>
  <w:num w:numId="9" w16cid:durableId="1768963245">
    <w:abstractNumId w:val="0"/>
  </w:num>
  <w:num w:numId="10" w16cid:durableId="57940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A99"/>
    <w:rsid w:val="0015074B"/>
    <w:rsid w:val="0029639D"/>
    <w:rsid w:val="00326F90"/>
    <w:rsid w:val="003D7025"/>
    <w:rsid w:val="00AA1D8D"/>
    <w:rsid w:val="00AF2D45"/>
    <w:rsid w:val="00B47730"/>
    <w:rsid w:val="00C55805"/>
    <w:rsid w:val="00CB0664"/>
    <w:rsid w:val="00D35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626045"/>
  <w14:defaultImageDpi w14:val="300"/>
  <w15:docId w15:val="{D3222EFD-51F5-C040-A676-1019291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PABodyText">
    <w:name w:val="APA Body Text"/>
    <w:basedOn w:val="Normal"/>
    <w:autoRedefine/>
    <w:qFormat/>
    <w:rsid w:val="00C55805"/>
    <w:pPr>
      <w:spacing w:after="160" w:line="48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character" w:styleId="MquinadeescribirHTML">
    <w:name w:val="HTML Typewriter"/>
    <w:basedOn w:val="Fuentedeprrafopredeter"/>
    <w:rsid w:val="00C558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MX"/>
    </w:rPr>
  </w:style>
  <w:style w:type="character" w:styleId="Hipervnculo">
    <w:name w:val="Hyperlink"/>
    <w:basedOn w:val="Fuentedeprrafopredeter"/>
    <w:uiPriority w:val="99"/>
    <w:unhideWhenUsed/>
    <w:rsid w:val="00C5580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ndroid-mobile-application-develop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JuanKu Punk</cp:lastModifiedBy>
  <cp:revision>2</cp:revision>
  <dcterms:created xsi:type="dcterms:W3CDTF">2025-07-07T01:34:00Z</dcterms:created>
  <dcterms:modified xsi:type="dcterms:W3CDTF">2025-07-07T01:34:00Z</dcterms:modified>
  <cp:category/>
</cp:coreProperties>
</file>